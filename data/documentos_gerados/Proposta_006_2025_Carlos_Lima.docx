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006/2025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2025-06-22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Carlos Lima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012.345.678-05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Residencial Jardins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4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150,50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605, Bloco C, com vaga dupla.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R$ 650.000,00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R$ 130.000,00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72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2024-11-30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