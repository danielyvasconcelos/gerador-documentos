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031/2025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2025-09-27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Daniely Vasconcelos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999.999.999-15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Edifício Diamante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Studio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39,00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505, Bloco E, sem vaga.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R$ 300.000,00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R$ 60.000,00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30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2026-11-30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