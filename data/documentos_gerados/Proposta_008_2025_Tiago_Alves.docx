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008/2025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2025-08-14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Tiago Alves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901.234.567-07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Condomínio Villagio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Studio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38,75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203, Bloco D, sem vaga.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R$ 295.000,00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R$ 59.000,00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30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2025-01-10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