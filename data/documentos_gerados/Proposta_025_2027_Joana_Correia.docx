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025/2027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2027-01-21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Joana Correia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012.345.678-24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Primavera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41,20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202, Bloco C,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R$ 315.000,00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R$ 63.000,00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24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2026-06-05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