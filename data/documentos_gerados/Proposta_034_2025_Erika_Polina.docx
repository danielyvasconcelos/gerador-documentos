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034/2025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2025-09-27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Erika Polina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123.456.789-55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Diamante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39,00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505, Bloco E,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