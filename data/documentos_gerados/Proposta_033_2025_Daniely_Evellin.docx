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033/2025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2025-09-27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Daniely Evellin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456.789.123-55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Edifício Diamante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Studio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39,00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Unidade 505, Bloco E, sem vaga.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R$ 300.000,00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R$ 60.000,00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30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2026-11-30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