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009/2025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2025-09-09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Beatriz Martins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234.567.890-08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Torre Esmeralda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Suíte Master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110,90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801, Bloco A, com 2 vagas.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R$ 590.000,00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R$ 118.000,00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50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2025-02-15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