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023/2026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2026-11-09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Patrícia Dias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456.789.012-22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Torre Celeste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Suíte Master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115,70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1001, Bloco E, com 2 vagas.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R$ 540.000,00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R$ 108.000,00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60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2026-04-25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