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R PONTES CONSTRUTORA</w:t>
      </w:r>
    </w:p>
    <w:p>
      <w:pPr>
        <w:pStyle w:val="Heading1"/>
        <w:jc w:val="center"/>
      </w:pPr>
      <w:r>
        <w:t>PROPOSTA COMERCIAL</w:t>
      </w:r>
    </w:p>
    <w:p>
      <w:r>
        <w:t>Proposta Nº: 011/2025</w:t>
      </w:r>
    </w:p>
    <w:p>
      <w:r>
        <w:t>Data: 2025-11-30 00:00:00</w:t>
      </w:r>
    </w:p>
    <w:p>
      <w:r/>
    </w:p>
    <w:p>
      <w:pPr>
        <w:pStyle w:val="Heading2"/>
      </w:pPr>
      <w:r>
        <w:t>DADOS DO CLIENTE</w:t>
      </w:r>
    </w:p>
    <w:p>
      <w:r>
        <w:t>Nome: Laura Ribeiro</w:t>
      </w:r>
    </w:p>
    <w:p>
      <w:r>
        <w:t>CPF: 890.123.456-10</w:t>
      </w:r>
    </w:p>
    <w:p>
      <w:r/>
    </w:p>
    <w:p>
      <w:pPr>
        <w:pStyle w:val="Heading2"/>
      </w:pPr>
      <w:r>
        <w:t>DADOS DO IMÓVEL</w:t>
      </w:r>
    </w:p>
    <w:p>
      <w:r>
        <w:t>Empreendimento: Edifício Monte Cristo</w:t>
      </w:r>
    </w:p>
    <w:p>
      <w:r>
        <w:t>Tipo de Unidade: 2 Quartos</w:t>
      </w:r>
    </w:p>
    <w:p>
      <w:r>
        <w:t>Metragem: 68,30 m²</w:t>
      </w:r>
    </w:p>
    <w:p>
      <w:r>
        <w:t>Descrição: Unidade 707, Bloco C, com vaga dupla.</w:t>
      </w:r>
    </w:p>
    <w:p>
      <w:r/>
    </w:p>
    <w:p>
      <w:pPr>
        <w:pStyle w:val="Heading2"/>
      </w:pPr>
      <w:r>
        <w:t>CONDIÇÕES COMERCIAIS</w:t>
      </w:r>
    </w:p>
    <w:p>
      <w:r>
        <w:t>Valor Total: R$ 340.000,00</w:t>
      </w:r>
    </w:p>
    <w:p>
      <w:r>
        <w:t>Valor de Entrada: R$ 68.000,00</w:t>
      </w:r>
    </w:p>
    <w:p>
      <w:r>
        <w:t>Número de Parcelas: 36</w:t>
      </w:r>
    </w:p>
    <w:p>
      <w:r>
        <w:t>Primeira Parcela: 2025-04-25 00:00:00</w:t>
      </w:r>
    </w:p>
    <w:p>
      <w:r/>
    </w:p>
    <w:p>
      <w:r>
        <w:t>Esta proposta tem validade de 30 dias.</w:t>
      </w:r>
    </w:p>
    <w:p>
      <w:r/>
    </w:p>
    <w:p>
      <w:r>
        <w:t>Atenciosamente,</w:t>
      </w:r>
    </w:p>
    <w:p>
      <w:r>
        <w:t>Equipe Comercial - R Pontes Construtora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