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014/2026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2026-02-28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Gonçalo Gomes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789.012.345-13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Panorama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135,10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Cobertura 601, Bloco A,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R$ 620.000,00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R$ 124.000,00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72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2025-07-10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